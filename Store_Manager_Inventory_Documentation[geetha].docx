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5B67E" w14:textId="77777777" w:rsidR="00D378A8" w:rsidRDefault="00000000">
      <w:pPr>
        <w:pStyle w:val="Title"/>
      </w:pPr>
      <w:r>
        <w:t>Store Manager - Inventory Management Documentation</w:t>
      </w:r>
    </w:p>
    <w:p w14:paraId="73A6D0EB" w14:textId="77777777" w:rsidR="00D378A8" w:rsidRDefault="00000000">
      <w:pPr>
        <w:pStyle w:val="Heading1"/>
      </w:pPr>
      <w:r>
        <w:t>1. Introduction</w:t>
      </w:r>
    </w:p>
    <w:p w14:paraId="61A9BCB5" w14:textId="77777777" w:rsidR="00D378A8" w:rsidRDefault="00000000">
      <w:r>
        <w:t>Project Title: Store Manager - Keep Track of Inventory Management</w:t>
      </w:r>
    </w:p>
    <w:p w14:paraId="47B956FA" w14:textId="77777777" w:rsidR="00D378A8" w:rsidRDefault="00000000">
      <w:r>
        <w:t>Team Members:</w:t>
      </w:r>
    </w:p>
    <w:p w14:paraId="2C4A8BE3" w14:textId="35DE43D7" w:rsidR="00D378A8" w:rsidRDefault="00000000">
      <w:r>
        <w:t xml:space="preserve">Team Leader: </w:t>
      </w:r>
      <w:r w:rsidR="008071E8">
        <w:t>S. Geetha</w:t>
      </w:r>
    </w:p>
    <w:p w14:paraId="6A0AC4C0" w14:textId="77777777" w:rsidR="008071E8" w:rsidRDefault="008071E8">
      <w:r>
        <w:t>L. Monisha</w:t>
      </w:r>
    </w:p>
    <w:p w14:paraId="749B069C" w14:textId="26FE2BC9" w:rsidR="00D378A8" w:rsidRDefault="008071E8">
      <w:r>
        <w:t>S</w:t>
      </w:r>
      <w:r w:rsidR="00000000">
        <w:t xml:space="preserve">. </w:t>
      </w:r>
      <w:r>
        <w:t>Madhumitha</w:t>
      </w:r>
    </w:p>
    <w:p w14:paraId="7A597565" w14:textId="635BC633" w:rsidR="00D378A8" w:rsidRDefault="008071E8">
      <w:r>
        <w:t>S</w:t>
      </w:r>
      <w:r w:rsidR="00000000">
        <w:t>.</w:t>
      </w:r>
      <w:r>
        <w:t>K.</w:t>
      </w:r>
      <w:r w:rsidR="00000000">
        <w:t xml:space="preserve"> </w:t>
      </w:r>
      <w:r>
        <w:t>Keerthana</w:t>
      </w:r>
    </w:p>
    <w:p w14:paraId="54F9A517" w14:textId="0CEA9A6F" w:rsidR="00D378A8" w:rsidRDefault="008071E8">
      <w:r>
        <w:t>J</w:t>
      </w:r>
      <w:r w:rsidR="00000000">
        <w:t xml:space="preserve">. </w:t>
      </w:r>
      <w:proofErr w:type="spellStart"/>
      <w:r>
        <w:t>Silstina</w:t>
      </w:r>
      <w:proofErr w:type="spellEnd"/>
      <w:r>
        <w:t xml:space="preserve"> Mary</w:t>
      </w:r>
    </w:p>
    <w:p w14:paraId="083F57DF" w14:textId="77777777" w:rsidR="00D378A8" w:rsidRDefault="00000000">
      <w:r>
        <w:t>This Inventory Management application is a web-based tool designed to help users efficiently keep track of inventory items, sales, and product details. It acts as a digital store manager that simplifies inventory handling and provides real-time updates on stock levels. Built using modern web technologies, it supports smooth product management and sales recording.</w:t>
      </w:r>
    </w:p>
    <w:p w14:paraId="011ACACD" w14:textId="77777777" w:rsidR="00D378A8" w:rsidRDefault="00000000">
      <w:pPr>
        <w:pStyle w:val="Heading1"/>
      </w:pPr>
      <w:r>
        <w:t>2. Project Overview</w:t>
      </w:r>
    </w:p>
    <w:p w14:paraId="7BE2C434" w14:textId="77777777" w:rsidR="00D378A8" w:rsidRDefault="00000000">
      <w:r>
        <w:t>Purpose: To streamline inventory control and management for retail or business environments by allowing users to maintain up-to-date inventory records, manage sales, and monitor stock levels efficiently.</w:t>
      </w:r>
    </w:p>
    <w:p w14:paraId="458E05C3" w14:textId="77777777" w:rsidR="00D378A8" w:rsidRDefault="00000000">
      <w:r>
        <w:t>Features:</w:t>
      </w:r>
    </w:p>
    <w:p w14:paraId="747FED6B" w14:textId="77777777" w:rsidR="00D378A8" w:rsidRDefault="00000000">
      <w:pPr>
        <w:pStyle w:val="ListBullet"/>
      </w:pPr>
      <w:r>
        <w:t>Add, update, and delete products in inventory</w:t>
      </w:r>
    </w:p>
    <w:p w14:paraId="6AC40B11" w14:textId="77777777" w:rsidR="00D378A8" w:rsidRDefault="00000000">
      <w:pPr>
        <w:pStyle w:val="ListBullet"/>
      </w:pPr>
      <w:r>
        <w:t>Record and manage sales transactions</w:t>
      </w:r>
    </w:p>
    <w:p w14:paraId="7DE98C46" w14:textId="77777777" w:rsidR="00D378A8" w:rsidRDefault="00000000">
      <w:pPr>
        <w:pStyle w:val="ListBullet"/>
      </w:pPr>
      <w:r>
        <w:t>Automatic inventory updates after sales</w:t>
      </w:r>
    </w:p>
    <w:p w14:paraId="03B7585D" w14:textId="77777777" w:rsidR="00D378A8" w:rsidRDefault="00000000">
      <w:pPr>
        <w:pStyle w:val="ListBullet"/>
      </w:pPr>
      <w:r>
        <w:t>Monitor stock levels to avoid overstocking or stockouts</w:t>
      </w:r>
    </w:p>
    <w:p w14:paraId="2BC58FE0" w14:textId="77777777" w:rsidR="00D378A8" w:rsidRDefault="00000000">
      <w:pPr>
        <w:pStyle w:val="ListBullet"/>
      </w:pPr>
      <w:r>
        <w:t>Generate reports on inventory and sales performance</w:t>
      </w:r>
    </w:p>
    <w:p w14:paraId="552D3EAB" w14:textId="77777777" w:rsidR="00D378A8" w:rsidRDefault="00000000">
      <w:pPr>
        <w:pStyle w:val="ListBullet"/>
      </w:pPr>
      <w:r>
        <w:t>Responsive and interactive user interface</w:t>
      </w:r>
    </w:p>
    <w:p w14:paraId="43CA0C19" w14:textId="77777777" w:rsidR="00D378A8" w:rsidRDefault="00000000">
      <w:pPr>
        <w:pStyle w:val="ListBullet"/>
      </w:pPr>
      <w:r>
        <w:t>Real-time synchronization of data across the app</w:t>
      </w:r>
    </w:p>
    <w:p w14:paraId="393EFD17" w14:textId="77777777" w:rsidR="00D378A8" w:rsidRDefault="00000000">
      <w:pPr>
        <w:pStyle w:val="Heading1"/>
      </w:pPr>
      <w:r>
        <w:lastRenderedPageBreak/>
        <w:t>3. Architecture</w:t>
      </w:r>
    </w:p>
    <w:p w14:paraId="4080254F" w14:textId="77777777" w:rsidR="00D378A8" w:rsidRDefault="00000000">
      <w:r>
        <w:t>Component Structure: The app consists of UI components for product management, sales recording, inventory tracking, and sales records display.</w:t>
      </w:r>
    </w:p>
    <w:p w14:paraId="0F242C42" w14:textId="77777777" w:rsidR="00D378A8" w:rsidRDefault="00000000">
      <w:r>
        <w:t>State Management: Uses local and global state management to maintain inventory and sales data consistently throughout the app.</w:t>
      </w:r>
    </w:p>
    <w:p w14:paraId="79C28A4F" w14:textId="77777777" w:rsidR="00D378A8" w:rsidRDefault="00000000">
      <w:r>
        <w:t>Routing: Implements client-side routing to navigate between product management, sales, and report views seamlessly.</w:t>
      </w:r>
    </w:p>
    <w:p w14:paraId="3740EA97" w14:textId="77777777" w:rsidR="00D378A8" w:rsidRDefault="00000000">
      <w:pPr>
        <w:pStyle w:val="Heading1"/>
      </w:pPr>
      <w:r>
        <w:t>4. Setup Instructions</w:t>
      </w:r>
    </w:p>
    <w:p w14:paraId="5074804A" w14:textId="77777777" w:rsidR="00D378A8" w:rsidRDefault="00000000">
      <w:r>
        <w:t>Prerequisites:</w:t>
      </w:r>
    </w:p>
    <w:p w14:paraId="206A8421" w14:textId="77777777" w:rsidR="00D378A8" w:rsidRDefault="00000000">
      <w:pPr>
        <w:pStyle w:val="ListBullet"/>
      </w:pPr>
      <w:r>
        <w:t>Windows or macOS operating system</w:t>
      </w:r>
    </w:p>
    <w:p w14:paraId="315BB962" w14:textId="77777777" w:rsidR="00D378A8" w:rsidRDefault="00000000">
      <w:pPr>
        <w:pStyle w:val="ListBullet"/>
      </w:pPr>
      <w:r>
        <w:t>Node.js LTS version installed (https://nodejs.org/en/download/)</w:t>
      </w:r>
    </w:p>
    <w:p w14:paraId="26E3C4D0" w14:textId="77777777" w:rsidR="00D378A8" w:rsidRDefault="00000000">
      <w:pPr>
        <w:pStyle w:val="ListBullet"/>
      </w:pPr>
      <w:r>
        <w:t>Internet connection for dependency downloads</w:t>
      </w:r>
    </w:p>
    <w:p w14:paraId="0B021BBC" w14:textId="77777777" w:rsidR="00D378A8" w:rsidRDefault="00000000">
      <w:pPr>
        <w:pStyle w:val="ListBullet"/>
      </w:pPr>
      <w:r>
        <w:t>Code editor such as Visual Studio Code</w:t>
      </w:r>
    </w:p>
    <w:p w14:paraId="6AEEA94D" w14:textId="77777777" w:rsidR="00D378A8" w:rsidRDefault="00000000">
      <w:pPr>
        <w:pStyle w:val="ListBullet"/>
      </w:pPr>
      <w:r>
        <w:t>Modern web browser (Chrome, Firefox, Edge, Safari)</w:t>
      </w:r>
    </w:p>
    <w:p w14:paraId="60E1DD0A" w14:textId="77777777" w:rsidR="00D378A8" w:rsidRDefault="00000000">
      <w:r>
        <w:t>Installation:</w:t>
      </w:r>
    </w:p>
    <w:p w14:paraId="53E9C264" w14:textId="77777777" w:rsidR="00D378A8" w:rsidRDefault="00000000">
      <w:pPr>
        <w:pStyle w:val="ListNumber"/>
      </w:pPr>
      <w:r>
        <w:t>Download and install Node.js LTS version suitable for your OS.</w:t>
      </w:r>
    </w:p>
    <w:p w14:paraId="49D35689" w14:textId="77777777" w:rsidR="00D378A8" w:rsidRDefault="00000000">
      <w:pPr>
        <w:pStyle w:val="ListNumber"/>
      </w:pPr>
      <w:r>
        <w:t>Download the project zip folder from the source provided.</w:t>
      </w:r>
    </w:p>
    <w:p w14:paraId="4BABA84D" w14:textId="77777777" w:rsidR="00D378A8" w:rsidRDefault="00000000">
      <w:pPr>
        <w:pStyle w:val="ListNumber"/>
      </w:pPr>
      <w:r>
        <w:t>Extract and open the folder in VS Code.</w:t>
      </w:r>
    </w:p>
    <w:p w14:paraId="13646658" w14:textId="77777777" w:rsidR="00D378A8" w:rsidRDefault="00000000">
      <w:pPr>
        <w:pStyle w:val="ListNumber"/>
      </w:pPr>
      <w:r>
        <w:t>Open the terminal in VS Code and run `npm install` to install dependencies.</w:t>
      </w:r>
    </w:p>
    <w:p w14:paraId="0DB705AE" w14:textId="77777777" w:rsidR="00D378A8" w:rsidRDefault="00000000">
      <w:pPr>
        <w:pStyle w:val="Heading1"/>
      </w:pPr>
      <w:r>
        <w:t>5. Folder Structure</w:t>
      </w:r>
    </w:p>
    <w:p w14:paraId="4161912B" w14:textId="77777777" w:rsidR="00D378A8" w:rsidRDefault="00000000">
      <w:r>
        <w:t>Client: Contains frontend code including components, styles, and UI logic.</w:t>
      </w:r>
    </w:p>
    <w:p w14:paraId="570AF7DC" w14:textId="77777777" w:rsidR="00D378A8" w:rsidRDefault="00000000">
      <w:r>
        <w:t>Utilities: Includes helper functions and modules for state management, API calls, and data processing.</w:t>
      </w:r>
    </w:p>
    <w:p w14:paraId="5AD39993" w14:textId="77777777" w:rsidR="00D378A8" w:rsidRDefault="00000000">
      <w:pPr>
        <w:pStyle w:val="Heading1"/>
      </w:pPr>
      <w:r>
        <w:t>6. Running the Application</w:t>
      </w:r>
    </w:p>
    <w:p w14:paraId="02B77067" w14:textId="77777777" w:rsidR="00D378A8" w:rsidRDefault="00000000">
      <w:r>
        <w:t>Frontend: After dependencies are installed, start the application by running the command `npm start`. This will open the app in the default browser at http://localhost:3000.</w:t>
      </w:r>
    </w:p>
    <w:p w14:paraId="525FC448" w14:textId="77777777" w:rsidR="00D378A8" w:rsidRDefault="00000000">
      <w:pPr>
        <w:pStyle w:val="Heading1"/>
      </w:pPr>
      <w:r>
        <w:t>7. Component Documentation</w:t>
      </w:r>
    </w:p>
    <w:p w14:paraId="3EF9E616" w14:textId="77777777" w:rsidR="00D378A8" w:rsidRDefault="00000000">
      <w:r>
        <w:t>Key Components:</w:t>
      </w:r>
    </w:p>
    <w:p w14:paraId="13FCA200" w14:textId="77777777" w:rsidR="00D378A8" w:rsidRDefault="00000000">
      <w:pPr>
        <w:pStyle w:val="ListBullet"/>
      </w:pPr>
      <w:r>
        <w:t>Product Management: Interface to add, edit, or delete products.</w:t>
      </w:r>
    </w:p>
    <w:p w14:paraId="5DDFA2D4" w14:textId="77777777" w:rsidR="00D378A8" w:rsidRDefault="00000000">
      <w:pPr>
        <w:pStyle w:val="ListBullet"/>
      </w:pPr>
      <w:r>
        <w:t>Sales Recording: For entering product sales data.</w:t>
      </w:r>
    </w:p>
    <w:p w14:paraId="67768E22" w14:textId="77777777" w:rsidR="00D378A8" w:rsidRDefault="00000000">
      <w:pPr>
        <w:pStyle w:val="ListBullet"/>
      </w:pPr>
      <w:r>
        <w:lastRenderedPageBreak/>
        <w:t>Sales Records: Displays list of past sales transactions.</w:t>
      </w:r>
    </w:p>
    <w:p w14:paraId="4A379680" w14:textId="77777777" w:rsidR="00D378A8" w:rsidRDefault="00000000">
      <w:r>
        <w:t>Reusable Components: UI elements like buttons, input forms, and data tables that are used across multiple sections.</w:t>
      </w:r>
    </w:p>
    <w:p w14:paraId="519598C5" w14:textId="77777777" w:rsidR="00D378A8" w:rsidRDefault="00000000">
      <w:pPr>
        <w:pStyle w:val="Heading1"/>
      </w:pPr>
      <w:r>
        <w:t>8. State Management</w:t>
      </w:r>
    </w:p>
    <w:p w14:paraId="7312A976" w14:textId="77777777" w:rsidR="00D378A8" w:rsidRDefault="00000000">
      <w:r>
        <w:t>Global State: Manages the inventory and sales data accessible by multiple components.</w:t>
      </w:r>
    </w:p>
    <w:p w14:paraId="2DFC0349" w14:textId="77777777" w:rsidR="00D378A8" w:rsidRDefault="00000000">
      <w:r>
        <w:t>Local State: Handles temporary UI states like form input and dialog visibility.</w:t>
      </w:r>
    </w:p>
    <w:p w14:paraId="3816E541" w14:textId="77777777" w:rsidR="00D378A8" w:rsidRDefault="00000000">
      <w:pPr>
        <w:pStyle w:val="Heading1"/>
      </w:pPr>
      <w:r>
        <w:t>9. User Interface</w:t>
      </w:r>
    </w:p>
    <w:p w14:paraId="6165D15E" w14:textId="77777777" w:rsidR="00D378A8" w:rsidRDefault="00000000">
      <w:r>
        <w:t>The UI is responsive and interactive, allowing easy navigation through the app on various devices. It provides clear forms for data entry and tables for inventory and sales information.</w:t>
      </w:r>
    </w:p>
    <w:p w14:paraId="1A1DEC6D" w14:textId="77777777" w:rsidR="00D378A8" w:rsidRDefault="00000000">
      <w:pPr>
        <w:pStyle w:val="Heading1"/>
      </w:pPr>
      <w:r>
        <w:t>10. Styling</w:t>
      </w:r>
    </w:p>
    <w:p w14:paraId="0903CCF2" w14:textId="77777777" w:rsidR="00D378A8" w:rsidRDefault="00000000">
      <w:r>
        <w:t>Theming: The application uses consistent styling with predefined colors, fonts, and spacing for a professional look and feel.</w:t>
      </w:r>
    </w:p>
    <w:p w14:paraId="71DA0DFE" w14:textId="77777777" w:rsidR="00D378A8" w:rsidRDefault="00000000">
      <w:pPr>
        <w:pStyle w:val="Heading1"/>
      </w:pPr>
      <w:r>
        <w:t>11. Testing</w:t>
      </w:r>
    </w:p>
    <w:p w14:paraId="5557BE4F" w14:textId="77777777" w:rsidR="00D378A8" w:rsidRDefault="00000000">
      <w:r>
        <w:t>Testing Strategy: Focus on unit testing key components and integration testing of inventory and sales workflows.</w:t>
      </w:r>
    </w:p>
    <w:p w14:paraId="222CD26A" w14:textId="77777777" w:rsidR="00D378A8" w:rsidRDefault="00000000">
      <w:r>
        <w:t>Code Coverage: Ensures major functionalities including product management and sales recording are covered by tests.</w:t>
      </w:r>
    </w:p>
    <w:p w14:paraId="2C90EDB2" w14:textId="77777777" w:rsidR="00D378A8" w:rsidRDefault="00000000">
      <w:pPr>
        <w:pStyle w:val="Heading1"/>
      </w:pPr>
      <w:r>
        <w:t>12. Screenshots or Demo</w:t>
      </w:r>
    </w:p>
    <w:p w14:paraId="4EFBA08D" w14:textId="77777777" w:rsidR="00D378A8" w:rsidRDefault="00000000">
      <w:r>
        <w:t>(Provide screenshots or demo links showing the product list, sales entry, and reports screens for visual reference.)</w:t>
      </w:r>
    </w:p>
    <w:p w14:paraId="264B27BA" w14:textId="77777777" w:rsidR="00D378A8" w:rsidRDefault="00000000">
      <w:pPr>
        <w:pStyle w:val="Heading1"/>
      </w:pPr>
      <w:r>
        <w:t>13. Known Issues</w:t>
      </w:r>
    </w:p>
    <w:p w14:paraId="2C3FD0A1" w14:textId="77777777" w:rsidR="00D378A8" w:rsidRDefault="00000000">
      <w:r>
        <w:t>(Current known bugs or limitations can be listed here, if any.)</w:t>
      </w:r>
    </w:p>
    <w:p w14:paraId="273383F6" w14:textId="77777777" w:rsidR="00D378A8" w:rsidRDefault="00000000">
      <w:pPr>
        <w:pStyle w:val="Heading1"/>
      </w:pPr>
      <w:r>
        <w:t>14. Future Enhancements</w:t>
      </w:r>
    </w:p>
    <w:p w14:paraId="7E5A352D" w14:textId="77777777" w:rsidR="00D378A8" w:rsidRDefault="00000000">
      <w:pPr>
        <w:pStyle w:val="ListBullet"/>
      </w:pPr>
      <w:r>
        <w:t>Adding user authentication and role-based access</w:t>
      </w:r>
    </w:p>
    <w:p w14:paraId="65B7041E" w14:textId="77777777" w:rsidR="00D378A8" w:rsidRDefault="00000000">
      <w:pPr>
        <w:pStyle w:val="ListBullet"/>
      </w:pPr>
      <w:r>
        <w:t>Detailed sales analytics and charts</w:t>
      </w:r>
    </w:p>
    <w:p w14:paraId="3925EE02" w14:textId="77777777" w:rsidR="00D378A8" w:rsidRDefault="00000000">
      <w:pPr>
        <w:pStyle w:val="ListBullet"/>
      </w:pPr>
      <w:r>
        <w:t>Alerts for low stock notifications</w:t>
      </w:r>
    </w:p>
    <w:p w14:paraId="7F2886E8" w14:textId="77777777" w:rsidR="00D378A8" w:rsidRDefault="00000000">
      <w:pPr>
        <w:pStyle w:val="ListBullet"/>
      </w:pPr>
      <w:r>
        <w:lastRenderedPageBreak/>
        <w:t>Mobile app version for on-the-go inventory management</w:t>
      </w:r>
    </w:p>
    <w:p w14:paraId="50CC7DB9" w14:textId="77777777" w:rsidR="00D378A8" w:rsidRDefault="00000000">
      <w:pPr>
        <w:pStyle w:val="Heading1"/>
      </w:pPr>
      <w:r>
        <w:t>Conclusion</w:t>
      </w:r>
    </w:p>
    <w:p w14:paraId="4FFFFD65" w14:textId="77777777" w:rsidR="00D378A8" w:rsidRDefault="00000000">
      <w:r>
        <w:t>The Store Manager application is an effective solution for managing inventory in a streamlined, organized manner. It helps businesses avoid stockouts and overstocking, optimize sales management, and improve operational efficiency with real-time updates and a user-friendly interface.</w:t>
      </w:r>
    </w:p>
    <w:sectPr w:rsidR="00D378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258586">
    <w:abstractNumId w:val="8"/>
  </w:num>
  <w:num w:numId="2" w16cid:durableId="1806652853">
    <w:abstractNumId w:val="6"/>
  </w:num>
  <w:num w:numId="3" w16cid:durableId="80182377">
    <w:abstractNumId w:val="5"/>
  </w:num>
  <w:num w:numId="4" w16cid:durableId="703990467">
    <w:abstractNumId w:val="4"/>
  </w:num>
  <w:num w:numId="5" w16cid:durableId="215239710">
    <w:abstractNumId w:val="7"/>
  </w:num>
  <w:num w:numId="6" w16cid:durableId="1911304062">
    <w:abstractNumId w:val="3"/>
  </w:num>
  <w:num w:numId="7" w16cid:durableId="494763465">
    <w:abstractNumId w:val="2"/>
  </w:num>
  <w:num w:numId="8" w16cid:durableId="1416779176">
    <w:abstractNumId w:val="1"/>
  </w:num>
  <w:num w:numId="9" w16cid:durableId="1835993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92BDE"/>
    <w:rsid w:val="008071E8"/>
    <w:rsid w:val="00AA1D8D"/>
    <w:rsid w:val="00B47730"/>
    <w:rsid w:val="00CB0664"/>
    <w:rsid w:val="00D378A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890D24"/>
  <w14:defaultImageDpi w14:val="300"/>
  <w15:docId w15:val="{42B094DD-35E9-430F-A755-98F588FFE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GOWSHIKA P</cp:lastModifiedBy>
  <cp:revision>2</cp:revision>
  <dcterms:created xsi:type="dcterms:W3CDTF">2025-09-09T09:30:00Z</dcterms:created>
  <dcterms:modified xsi:type="dcterms:W3CDTF">2025-09-09T09:30:00Z</dcterms:modified>
  <cp:category/>
</cp:coreProperties>
</file>